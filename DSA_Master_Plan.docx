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DSA Master Plan – Topic, Patterns, Problems, and Time</w:t>
      </w:r>
    </w:p>
    <w:p>
      <w:pPr>
        <w:pStyle w:val="Heading1"/>
      </w:pPr>
      <w:r>
        <w:t>Arrays</w:t>
      </w:r>
    </w:p>
    <w:p>
      <w:pPr>
        <w:pStyle w:val="Heading2"/>
      </w:pPr>
      <w:r>
        <w:t>Basic Array Manipulation (⏱ 1.5 days)</w:t>
      </w:r>
    </w:p>
    <w:p>
      <w:pPr>
        <w:pStyle w:val="ListBullet"/>
      </w:pPr>
      <w:r>
        <w:t>• Reverse an Array</w:t>
      </w:r>
    </w:p>
    <w:p>
      <w:pPr>
        <w:pStyle w:val="ListBullet"/>
      </w:pPr>
      <w:r>
        <w:t>• Find the Minimum and Maximum</w:t>
      </w:r>
    </w:p>
    <w:p>
      <w:pPr>
        <w:pStyle w:val="ListBullet"/>
      </w:pPr>
      <w:r>
        <w:t>• Check if Array is Sorted</w:t>
      </w:r>
    </w:p>
    <w:p>
      <w:pPr>
        <w:pStyle w:val="ListBullet"/>
      </w:pPr>
      <w:r>
        <w:t>• Left/Right Rotate Array</w:t>
      </w:r>
    </w:p>
    <w:p>
      <w:pPr>
        <w:pStyle w:val="ListBullet"/>
      </w:pPr>
      <w:r>
        <w:t>• Move Zeros to End (LC #283)</w:t>
      </w:r>
    </w:p>
    <w:p>
      <w:pPr>
        <w:pStyle w:val="ListBullet"/>
      </w:pPr>
      <w:r>
        <w:t>• Remove Duplicates from Sorted Array (LC #26)</w:t>
      </w:r>
    </w:p>
    <w:p>
      <w:pPr>
        <w:pStyle w:val="ListBullet"/>
      </w:pPr>
      <w:r>
        <w:t>• Find Second Largest Element</w:t>
      </w:r>
    </w:p>
    <w:p>
      <w:pPr>
        <w:pStyle w:val="ListBullet"/>
      </w:pPr>
      <w:r>
        <w:t>• Sort Colors (LC #75)</w:t>
      </w:r>
    </w:p>
    <w:p>
      <w:pPr>
        <w:pStyle w:val="ListBullet"/>
      </w:pPr>
      <w:r>
        <w:t>• Kadane’s Algorithm (LC #53)</w:t>
      </w:r>
    </w:p>
    <w:p>
      <w:pPr>
        <w:pStyle w:val="Heading2"/>
      </w:pPr>
      <w:r>
        <w:t>Two Pointers (⏱ 2 days)</w:t>
      </w:r>
    </w:p>
    <w:p>
      <w:pPr>
        <w:pStyle w:val="ListBullet"/>
      </w:pPr>
      <w:r>
        <w:t>• Two Sum II (LC #167)</w:t>
      </w:r>
    </w:p>
    <w:p>
      <w:pPr>
        <w:pStyle w:val="ListBullet"/>
      </w:pPr>
      <w:r>
        <w:t>• Remove Duplicates II</w:t>
      </w:r>
    </w:p>
    <w:p>
      <w:pPr>
        <w:pStyle w:val="ListBullet"/>
      </w:pPr>
      <w:r>
        <w:t>• Container With Most Water (LC #11)</w:t>
      </w:r>
    </w:p>
    <w:p>
      <w:pPr>
        <w:pStyle w:val="ListBullet"/>
      </w:pPr>
      <w:r>
        <w:t>• Trapping Rain Water (LC #42)</w:t>
      </w:r>
    </w:p>
    <w:p>
      <w:pPr>
        <w:pStyle w:val="ListBullet"/>
      </w:pPr>
      <w:r>
        <w:t>• Valid Palindrome (LC #125)</w:t>
      </w:r>
    </w:p>
    <w:p>
      <w:pPr>
        <w:pStyle w:val="ListBullet"/>
      </w:pPr>
      <w:r>
        <w:t>• 3Sum (LC #15)</w:t>
      </w:r>
    </w:p>
    <w:p>
      <w:pPr>
        <w:pStyle w:val="ListBullet"/>
      </w:pPr>
      <w:r>
        <w:t>• Sort Squares of Array (LC #977)</w:t>
      </w:r>
    </w:p>
    <w:p>
      <w:pPr>
        <w:pStyle w:val="ListBullet"/>
      </w:pPr>
      <w:r>
        <w:t>• Longest Substring Without Repeat (LC #3)</w:t>
      </w:r>
    </w:p>
    <w:p>
      <w:pPr>
        <w:pStyle w:val="Heading2"/>
      </w:pPr>
      <w:r>
        <w:t>Sliding Window (⏱ 2 days)</w:t>
      </w:r>
    </w:p>
    <w:p>
      <w:pPr>
        <w:pStyle w:val="ListBullet"/>
      </w:pPr>
      <w:r>
        <w:t>• Maximum Sum Subarray of Size K</w:t>
      </w:r>
    </w:p>
    <w:p>
      <w:pPr>
        <w:pStyle w:val="ListBullet"/>
      </w:pPr>
      <w:r>
        <w:t>• Minimum Size Subarray Sum (LC #209)</w:t>
      </w:r>
    </w:p>
    <w:p>
      <w:pPr>
        <w:pStyle w:val="ListBullet"/>
      </w:pPr>
      <w:r>
        <w:t>• Longest Substring Without Repeat (LC #3)</w:t>
      </w:r>
    </w:p>
    <w:p>
      <w:pPr>
        <w:pStyle w:val="ListBullet"/>
      </w:pPr>
      <w:r>
        <w:t>• Longest Repeating Character Replacement (LC #424)</w:t>
      </w:r>
    </w:p>
    <w:p>
      <w:pPr>
        <w:pStyle w:val="ListBullet"/>
      </w:pPr>
      <w:r>
        <w:t>• Permutation in String (LC #567)</w:t>
      </w:r>
    </w:p>
    <w:p>
      <w:pPr>
        <w:pStyle w:val="ListBullet"/>
      </w:pPr>
      <w:r>
        <w:t>• Max Vowels in Substring (LC #1456)</w:t>
      </w:r>
    </w:p>
    <w:p>
      <w:pPr>
        <w:pStyle w:val="ListBullet"/>
      </w:pPr>
      <w:r>
        <w:t>• Longest Subarray with Ones After K Flips (LC #1004)</w:t>
      </w:r>
    </w:p>
    <w:p>
      <w:pPr>
        <w:pStyle w:val="ListBullet"/>
      </w:pPr>
      <w:r>
        <w:t>• Max Consecutive Ones III (LC #1052)</w:t>
      </w:r>
    </w:p>
    <w:p>
      <w:pPr>
        <w:pStyle w:val="Heading2"/>
      </w:pPr>
      <w:r>
        <w:t>Prefix Sum (⏱ 2 days)</w:t>
      </w:r>
    </w:p>
    <w:p>
      <w:pPr>
        <w:pStyle w:val="ListBullet"/>
      </w:pPr>
      <w:r>
        <w:t>• Prefix Sum Basics</w:t>
      </w:r>
    </w:p>
    <w:p>
      <w:pPr>
        <w:pStyle w:val="ListBullet"/>
      </w:pPr>
      <w:r>
        <w:t>• Subarray Sum Equals K (LC #560)</w:t>
      </w:r>
    </w:p>
    <w:p>
      <w:pPr>
        <w:pStyle w:val="ListBullet"/>
      </w:pPr>
      <w:r>
        <w:t>• Find Pivot Index (LC #724)</w:t>
      </w:r>
    </w:p>
    <w:p>
      <w:pPr>
        <w:pStyle w:val="ListBullet"/>
      </w:pPr>
      <w:r>
        <w:t>• Range Sum Query (LC #303)</w:t>
      </w:r>
    </w:p>
    <w:p>
      <w:pPr>
        <w:pStyle w:val="ListBullet"/>
      </w:pPr>
      <w:r>
        <w:t>• Split Array Largest Sum</w:t>
      </w:r>
    </w:p>
    <w:p>
      <w:pPr>
        <w:pStyle w:val="ListBullet"/>
      </w:pPr>
      <w:r>
        <w:t>• Minimum Value to Positive Sum (LC #1413)</w:t>
      </w:r>
    </w:p>
    <w:p>
      <w:pPr>
        <w:pStyle w:val="ListBullet"/>
      </w:pPr>
      <w:r>
        <w:t>• Count Nice Subarrays (LC #1248)</w:t>
      </w:r>
    </w:p>
    <w:p>
      <w:pPr>
        <w:pStyle w:val="ListBullet"/>
      </w:pPr>
      <w:r>
        <w:t>• Product Except Self (LC #238)</w:t>
      </w:r>
    </w:p>
    <w:p>
      <w:pPr>
        <w:pStyle w:val="Heading2"/>
      </w:pPr>
      <w:r>
        <w:t>Binary Search on Arrays (⏱ 2.5 days)</w:t>
      </w:r>
    </w:p>
    <w:p>
      <w:pPr>
        <w:pStyle w:val="ListBullet"/>
      </w:pPr>
      <w:r>
        <w:t>• Binary Search (LC #704)</w:t>
      </w:r>
    </w:p>
    <w:p>
      <w:pPr>
        <w:pStyle w:val="ListBullet"/>
      </w:pPr>
      <w:r>
        <w:t>• Search in Rotated Sorted Array (LC #33)</w:t>
      </w:r>
    </w:p>
    <w:p>
      <w:pPr>
        <w:pStyle w:val="ListBullet"/>
      </w:pPr>
      <w:r>
        <w:t>• First and Last Position (LC #34)</w:t>
      </w:r>
    </w:p>
    <w:p>
      <w:pPr>
        <w:pStyle w:val="ListBullet"/>
      </w:pPr>
      <w:r>
        <w:t>• Min in Rotated Sorted Array (LC #153)</w:t>
      </w:r>
    </w:p>
    <w:p>
      <w:pPr>
        <w:pStyle w:val="ListBullet"/>
      </w:pPr>
      <w:r>
        <w:t>• Peak Element (LC #162)</w:t>
      </w:r>
    </w:p>
    <w:p>
      <w:pPr>
        <w:pStyle w:val="ListBullet"/>
      </w:pPr>
      <w:r>
        <w:t>• Koko Eating Bananas (LC #875)</w:t>
      </w:r>
    </w:p>
    <w:p>
      <w:pPr>
        <w:pStyle w:val="ListBullet"/>
      </w:pPr>
      <w:r>
        <w:t>• Capacity to Ship Packages (LC #1011)</w:t>
      </w:r>
    </w:p>
    <w:p>
      <w:pPr>
        <w:pStyle w:val="ListBullet"/>
      </w:pPr>
      <w:r>
        <w:t>• Median of Two Sorted Arrays (LC #4)</w:t>
      </w:r>
    </w:p>
    <w:p>
      <w:pPr>
        <w:pStyle w:val="Heading2"/>
      </w:pPr>
      <w:r>
        <w:t>Greedy + Arrays (⏱ 2.5 days)</w:t>
      </w:r>
    </w:p>
    <w:p>
      <w:pPr>
        <w:pStyle w:val="ListBullet"/>
      </w:pPr>
      <w:r>
        <w:t>• Jump Game I (LC #55)</w:t>
      </w:r>
    </w:p>
    <w:p>
      <w:pPr>
        <w:pStyle w:val="ListBullet"/>
      </w:pPr>
      <w:r>
        <w:t>• Jump Game II (LC #45)</w:t>
      </w:r>
    </w:p>
    <w:p>
      <w:pPr>
        <w:pStyle w:val="ListBullet"/>
      </w:pPr>
      <w:r>
        <w:t>• Gas Station (LC #134)</w:t>
      </w:r>
    </w:p>
    <w:p>
      <w:pPr>
        <w:pStyle w:val="ListBullet"/>
      </w:pPr>
      <w:r>
        <w:t>• Candy Distribution (LC #135)</w:t>
      </w:r>
    </w:p>
    <w:p>
      <w:pPr>
        <w:pStyle w:val="ListBullet"/>
      </w:pPr>
      <w:r>
        <w:t>• Merge Intervals (LC #56)</w:t>
      </w:r>
    </w:p>
    <w:p>
      <w:pPr>
        <w:pStyle w:val="ListBullet"/>
      </w:pPr>
      <w:r>
        <w:t>• Non-overlapping Intervals</w:t>
      </w:r>
    </w:p>
    <w:p>
      <w:pPr>
        <w:pStyle w:val="ListBullet"/>
      </w:pPr>
      <w:r>
        <w:t>• Burst Balloons (LC #452)</w:t>
      </w:r>
    </w:p>
    <w:p>
      <w:pPr>
        <w:pStyle w:val="ListBullet"/>
      </w:pPr>
      <w:r>
        <w:t>• Max Subarray After One Operation (LC #1749)</w:t>
      </w:r>
    </w:p>
    <w:p>
      <w:pPr>
        <w:pStyle w:val="Heading2"/>
      </w:pPr>
      <w:r>
        <w:t>HashMap + Array Combo (⏱ 2.5 days)</w:t>
      </w:r>
    </w:p>
    <w:p>
      <w:pPr>
        <w:pStyle w:val="ListBullet"/>
      </w:pPr>
      <w:r>
        <w:t>• Two Sum (LC #1)</w:t>
      </w:r>
    </w:p>
    <w:p>
      <w:pPr>
        <w:pStyle w:val="ListBullet"/>
      </w:pPr>
      <w:r>
        <w:t>• Group Anagrams (LC #49)</w:t>
      </w:r>
    </w:p>
    <w:p>
      <w:pPr>
        <w:pStyle w:val="ListBullet"/>
      </w:pPr>
      <w:r>
        <w:t>• Top K Frequent Elements (LC #347)</w:t>
      </w:r>
    </w:p>
    <w:p>
      <w:pPr>
        <w:pStyle w:val="ListBullet"/>
      </w:pPr>
      <w:r>
        <w:t>• Longest Consecutive Sequence (LC #128)</w:t>
      </w:r>
    </w:p>
    <w:p>
      <w:pPr>
        <w:pStyle w:val="ListBullet"/>
      </w:pPr>
      <w:r>
        <w:t>• Subarray Sum Equals K (LC #560)</w:t>
      </w:r>
    </w:p>
    <w:p>
      <w:pPr>
        <w:pStyle w:val="ListBullet"/>
      </w:pPr>
      <w:r>
        <w:t>• Contains Duplicate (LC #217)</w:t>
      </w:r>
    </w:p>
    <w:p>
      <w:pPr>
        <w:pStyle w:val="ListBullet"/>
      </w:pPr>
      <w:r>
        <w:t>• Find All Anagrams (LC #438)</w:t>
      </w:r>
    </w:p>
    <w:p>
      <w:pPr>
        <w:pStyle w:val="ListBullet"/>
      </w:pPr>
      <w:r>
        <w:t>• Longest Harmonious Subsequence (LC #594)</w:t>
      </w:r>
    </w:p>
    <w:p>
      <w:pPr>
        <w:pStyle w:val="Heading2"/>
      </w:pPr>
      <w:r>
        <w:t>Matrix (2D Arrays) (⏱ 1.5 days)</w:t>
      </w:r>
    </w:p>
    <w:p>
      <w:pPr>
        <w:pStyle w:val="ListBullet"/>
      </w:pPr>
      <w:r>
        <w:t>• Rotate Image (LC #48)</w:t>
      </w:r>
    </w:p>
    <w:p>
      <w:pPr>
        <w:pStyle w:val="ListBullet"/>
      </w:pPr>
      <w:r>
        <w:t>• Spiral Matrix (LC #54)</w:t>
      </w:r>
    </w:p>
    <w:p>
      <w:pPr>
        <w:pStyle w:val="ListBullet"/>
      </w:pPr>
      <w:r>
        <w:t>• Search 2D Matrix (LC #240)</w:t>
      </w:r>
    </w:p>
    <w:p>
      <w:pPr>
        <w:pStyle w:val="ListBullet"/>
      </w:pPr>
      <w:r>
        <w:t>• Set Matrix Zeroes (LC #73)</w:t>
      </w:r>
    </w:p>
    <w:p>
      <w:pPr>
        <w:pStyle w:val="ListBullet"/>
      </w:pPr>
      <w:r>
        <w:t>• Word Search (LC #79)</w:t>
      </w:r>
    </w:p>
    <w:p>
      <w:pPr>
        <w:pStyle w:val="ListBullet"/>
      </w:pPr>
      <w:r>
        <w:t>• Flood Fill (LC #733)</w:t>
      </w:r>
    </w:p>
    <w:p>
      <w:pPr>
        <w:pStyle w:val="ListBullet"/>
      </w:pPr>
      <w:r>
        <w:t>• Island Counting (LC #200)</w:t>
      </w:r>
    </w:p>
    <w:p>
      <w:pPr>
        <w:pStyle w:val="ListBullet"/>
      </w:pPr>
      <w:r>
        <w:t>• Pacific Atlantic Water Flow (LC #417)</w:t>
      </w:r>
    </w:p>
    <w:p>
      <w:pPr>
        <w:pStyle w:val="Heading1"/>
      </w:pPr>
      <w:r>
        <w:t>Strings</w:t>
      </w:r>
    </w:p>
    <w:p>
      <w:pPr>
        <w:pStyle w:val="Heading2"/>
      </w:pPr>
      <w:r>
        <w:t>Two Pointers on Strings (⏱ 1.5 days)</w:t>
      </w:r>
    </w:p>
    <w:p>
      <w:pPr>
        <w:pStyle w:val="ListBullet"/>
      </w:pPr>
      <w:r>
        <w:t>• Valid Palindrome (LC #125)</w:t>
      </w:r>
    </w:p>
    <w:p>
      <w:pPr>
        <w:pStyle w:val="ListBullet"/>
      </w:pPr>
      <w:r>
        <w:t>• Reverse String (LC #344)</w:t>
      </w:r>
    </w:p>
    <w:p>
      <w:pPr>
        <w:pStyle w:val="ListBullet"/>
      </w:pPr>
      <w:r>
        <w:t>• Reverse Words in a String III (LC #557)</w:t>
      </w:r>
    </w:p>
    <w:p>
      <w:pPr>
        <w:pStyle w:val="ListBullet"/>
      </w:pPr>
      <w:r>
        <w:t>• Implement strStr() (LC #28)</w:t>
      </w:r>
    </w:p>
    <w:p>
      <w:pPr>
        <w:pStyle w:val="ListBullet"/>
      </w:pPr>
      <w:r>
        <w:t>• Longest Substring Without Repeat (LC #3)</w:t>
      </w:r>
    </w:p>
    <w:p>
      <w:pPr>
        <w:pStyle w:val="ListBullet"/>
      </w:pPr>
      <w:r>
        <w:t>• Longest Repeating Character Replacement (LC #424)</w:t>
      </w:r>
    </w:p>
    <w:p>
      <w:pPr>
        <w:pStyle w:val="ListBullet"/>
      </w:pPr>
      <w:r>
        <w:t>• String Array Equivalence (LC #1662)</w:t>
      </w:r>
    </w:p>
    <w:p>
      <w:pPr>
        <w:pStyle w:val="ListBullet"/>
      </w:pPr>
      <w:r>
        <w:t>• Palindrome Pairs (LC #336)</w:t>
      </w:r>
    </w:p>
    <w:p>
      <w:pPr>
        <w:pStyle w:val="Heading2"/>
      </w:pPr>
      <w:r>
        <w:t>Sliding Window on Strings (⏱ 2 days)</w:t>
      </w:r>
    </w:p>
    <w:p>
      <w:pPr>
        <w:pStyle w:val="ListBullet"/>
      </w:pPr>
      <w:r>
        <w:t>• Minimum Window Substring (LC #76)</w:t>
      </w:r>
    </w:p>
    <w:p>
      <w:pPr>
        <w:pStyle w:val="ListBullet"/>
      </w:pPr>
      <w:r>
        <w:t>• Permutation in String (LC #567)</w:t>
      </w:r>
    </w:p>
    <w:p>
      <w:pPr>
        <w:pStyle w:val="ListBullet"/>
      </w:pPr>
      <w:r>
        <w:t>• Find All Anagrams (LC #438)</w:t>
      </w:r>
    </w:p>
    <w:p>
      <w:pPr>
        <w:pStyle w:val="ListBullet"/>
      </w:pPr>
      <w:r>
        <w:t>• Longest Substring K Distinct (LC #340)</w:t>
      </w:r>
    </w:p>
    <w:p>
      <w:pPr>
        <w:pStyle w:val="ListBullet"/>
      </w:pPr>
      <w:r>
        <w:t>• Max Consecutive Ones III (LC #1004)</w:t>
      </w:r>
    </w:p>
    <w:p>
      <w:pPr>
        <w:pStyle w:val="ListBullet"/>
      </w:pPr>
      <w:r>
        <w:t>• Longest Repeating Char Replacement (LC #424)</w:t>
      </w:r>
    </w:p>
    <w:p>
      <w:pPr>
        <w:pStyle w:val="ListBullet"/>
      </w:pPr>
      <w:r>
        <w:t>• Replace ? to Make Palindrome</w:t>
      </w:r>
    </w:p>
    <w:p>
      <w:pPr>
        <w:pStyle w:val="ListBullet"/>
      </w:pPr>
      <w:r>
        <w:t>• Longest Substring Without Repeat (LC #3)</w:t>
      </w:r>
    </w:p>
    <w:p>
      <w:pPr>
        <w:pStyle w:val="Heading2"/>
      </w:pPr>
      <w:r>
        <w:t>Hashing on Strings (⏱ 2 days)</w:t>
      </w:r>
    </w:p>
    <w:p>
      <w:pPr>
        <w:pStyle w:val="ListBullet"/>
      </w:pPr>
      <w:r>
        <w:t>• Group Anagrams (LC #49)</w:t>
      </w:r>
    </w:p>
    <w:p>
      <w:pPr>
        <w:pStyle w:val="ListBullet"/>
      </w:pPr>
      <w:r>
        <w:t>• Valid Anagram (LC #242)</w:t>
      </w:r>
    </w:p>
    <w:p>
      <w:pPr>
        <w:pStyle w:val="ListBullet"/>
      </w:pPr>
      <w:r>
        <w:t>• First Unique Character (LC #387)</w:t>
      </w:r>
    </w:p>
    <w:p>
      <w:pPr>
        <w:pStyle w:val="ListBullet"/>
      </w:pPr>
      <w:r>
        <w:t>• Isomorphic Strings (LC #205)</w:t>
      </w:r>
    </w:p>
    <w:p>
      <w:pPr>
        <w:pStyle w:val="ListBullet"/>
      </w:pPr>
      <w:r>
        <w:t>• Longest Palindrome from Chars (LC #409)</w:t>
      </w:r>
    </w:p>
    <w:p>
      <w:pPr>
        <w:pStyle w:val="ListBullet"/>
      </w:pPr>
      <w:r>
        <w:t>• Check Isomorphic Again (LC #205)</w:t>
      </w:r>
    </w:p>
    <w:p>
      <w:pPr>
        <w:pStyle w:val="ListBullet"/>
      </w:pPr>
      <w:r>
        <w:t>• Find the Difference (LC #389)</w:t>
      </w:r>
    </w:p>
    <w:p>
      <w:pPr>
        <w:pStyle w:val="ListBullet"/>
      </w:pPr>
      <w:r>
        <w:t>• Custom Sort String (LC #791)</w:t>
      </w:r>
    </w:p>
    <w:p>
      <w:pPr>
        <w:pStyle w:val="Heading2"/>
      </w:pPr>
      <w:r>
        <w:t>Palindrome Logic (⏱ 1.5 days)</w:t>
      </w:r>
    </w:p>
    <w:p>
      <w:pPr>
        <w:pStyle w:val="ListBullet"/>
      </w:pPr>
      <w:r>
        <w:t>• Valid Palindrome II (LC #680)</w:t>
      </w:r>
    </w:p>
    <w:p>
      <w:pPr>
        <w:pStyle w:val="ListBullet"/>
      </w:pPr>
      <w:r>
        <w:t>• Longest Palindromic Substring (LC #5)</w:t>
      </w:r>
    </w:p>
    <w:p>
      <w:pPr>
        <w:pStyle w:val="ListBullet"/>
      </w:pPr>
      <w:r>
        <w:t>• Count Palindromic Substrings (LC #647)</w:t>
      </w:r>
    </w:p>
    <w:p>
      <w:pPr>
        <w:pStyle w:val="ListBullet"/>
      </w:pPr>
      <w:r>
        <w:t>• Palindrome Partitioning (LC #131)</w:t>
      </w:r>
    </w:p>
    <w:p>
      <w:pPr>
        <w:pStyle w:val="ListBullet"/>
      </w:pPr>
      <w:r>
        <w:t>• Palindrome Pairs (LC #336)</w:t>
      </w:r>
    </w:p>
    <w:p>
      <w:pPr>
        <w:pStyle w:val="ListBullet"/>
      </w:pPr>
      <w:r>
        <w:t>• Min Insertions for Palindrome (LC #1312)</w:t>
      </w:r>
    </w:p>
    <w:p>
      <w:pPr>
        <w:pStyle w:val="ListBullet"/>
      </w:pPr>
      <w:r>
        <w:t>• Longest Palindromic Subsequence (LC #516)</w:t>
      </w:r>
    </w:p>
    <w:p>
      <w:pPr>
        <w:pStyle w:val="ListBullet"/>
      </w:pPr>
      <w:r>
        <w:t>• Remove Palindromic Subsequences (LC #1332)</w:t>
      </w:r>
    </w:p>
    <w:p>
      <w:pPr>
        <w:pStyle w:val="Heading2"/>
      </w:pPr>
      <w:r>
        <w:t>Trie (Prefix Tree) for Strings (⏱ 2 days)</w:t>
      </w:r>
    </w:p>
    <w:p>
      <w:pPr>
        <w:pStyle w:val="ListBullet"/>
      </w:pPr>
      <w:r>
        <w:t>• Implement Trie (LC #208)</w:t>
      </w:r>
    </w:p>
    <w:p>
      <w:pPr>
        <w:pStyle w:val="ListBullet"/>
      </w:pPr>
      <w:r>
        <w:t>• Magic Dictionary (LC #676)</w:t>
      </w:r>
    </w:p>
    <w:p>
      <w:pPr>
        <w:pStyle w:val="ListBullet"/>
      </w:pPr>
      <w:r>
        <w:t>• Word Dictionary (Wildcards) (LC #211)</w:t>
      </w:r>
    </w:p>
    <w:p>
      <w:pPr>
        <w:pStyle w:val="ListBullet"/>
      </w:pPr>
      <w:r>
        <w:t>• Longest Word in Dictionary (LC #720)</w:t>
      </w:r>
    </w:p>
    <w:p>
      <w:pPr>
        <w:pStyle w:val="ListBullet"/>
      </w:pPr>
      <w:r>
        <w:t>• Replace Words (LC #648)</w:t>
      </w:r>
    </w:p>
    <w:p>
      <w:pPr>
        <w:pStyle w:val="ListBullet"/>
      </w:pPr>
      <w:r>
        <w:t>• Word Search II (LC #212)</w:t>
      </w:r>
    </w:p>
    <w:p>
      <w:pPr>
        <w:pStyle w:val="ListBullet"/>
      </w:pPr>
      <w:r>
        <w:t>• Palindrome Pairs (Trie version) (LC #336)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